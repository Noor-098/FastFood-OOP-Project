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40A80" w14:textId="2854686D" w:rsidR="002201D0" w:rsidRDefault="003B1964">
      <w:pPr>
        <w:pStyle w:val="Title"/>
      </w:pPr>
      <w:r>
        <w:t>Fast Food Brand Management</w:t>
      </w:r>
      <w:r w:rsidR="00DB746B">
        <w:t xml:space="preserve"> System</w:t>
      </w:r>
    </w:p>
    <w:p w14:paraId="4A3C5E4F" w14:textId="77777777" w:rsidR="002201D0" w:rsidRDefault="00DB746B">
      <w:pPr>
        <w:pStyle w:val="Heading1"/>
      </w:pPr>
      <w:r>
        <w:t>1. Project Overview</w:t>
      </w:r>
    </w:p>
    <w:p w14:paraId="08FAC6A8" w14:textId="77777777" w:rsidR="002201D0" w:rsidRDefault="00DB746B" w:rsidP="00DB746B">
      <w:pPr>
        <w:jc w:val="both"/>
      </w:pPr>
      <w:r>
        <w:t>This C++ console-based application is designed to manage inventory (specifically food items) and employee records for a small business. It includes features to add, update, and view data, track sales, calculate profits, and persist data using file handling.</w:t>
      </w:r>
    </w:p>
    <w:p w14:paraId="17A3D939" w14:textId="77777777" w:rsidR="002201D0" w:rsidRDefault="00DB746B">
      <w:pPr>
        <w:pStyle w:val="Heading1"/>
      </w:pPr>
      <w:r>
        <w:t>2. Objectives</w:t>
      </w:r>
    </w:p>
    <w:p w14:paraId="03D13069" w14:textId="77777777" w:rsidR="002201D0" w:rsidRDefault="00DB746B">
      <w:pPr>
        <w:pStyle w:val="ListBullet"/>
      </w:pPr>
      <w:r>
        <w:t>Implement a basic Inventory Management System using Object-Oriented Programming.</w:t>
      </w:r>
    </w:p>
    <w:p w14:paraId="0B3AD150" w14:textId="77777777" w:rsidR="002201D0" w:rsidRDefault="00DB746B">
      <w:pPr>
        <w:pStyle w:val="ListBullet"/>
      </w:pPr>
      <w:r>
        <w:t>Track food stock, sales, and profits.</w:t>
      </w:r>
    </w:p>
    <w:p w14:paraId="6A7CA122" w14:textId="77777777" w:rsidR="002201D0" w:rsidRDefault="00DB746B">
      <w:pPr>
        <w:pStyle w:val="ListBullet"/>
      </w:pPr>
      <w:r>
        <w:t>Maintain employee records.</w:t>
      </w:r>
    </w:p>
    <w:p w14:paraId="4A3E8299" w14:textId="77777777" w:rsidR="002201D0" w:rsidRDefault="00DB746B">
      <w:pPr>
        <w:pStyle w:val="ListBullet"/>
      </w:pPr>
      <w:r>
        <w:t>Utilize file I/O for data persistence.</w:t>
      </w:r>
    </w:p>
    <w:p w14:paraId="5B24FAFA" w14:textId="5C82F813" w:rsidR="002201D0" w:rsidRDefault="00DB746B">
      <w:pPr>
        <w:pStyle w:val="ListBullet"/>
      </w:pPr>
      <w:r>
        <w:t xml:space="preserve">Demonstrate </w:t>
      </w:r>
      <w:r w:rsidR="003B1964">
        <w:t>object-oriented programming (OOP) concepts, including</w:t>
      </w:r>
      <w:r>
        <w:t xml:space="preserve"> inheritance, polymorphism, encapsulation, and abstraction.</w:t>
      </w:r>
    </w:p>
    <w:p w14:paraId="34BD2907" w14:textId="77777777" w:rsidR="002201D0" w:rsidRDefault="00DB746B">
      <w:pPr>
        <w:pStyle w:val="Heading1"/>
      </w:pPr>
      <w:r>
        <w:t>3. Tools &amp; Technologies Used</w:t>
      </w:r>
    </w:p>
    <w:p w14:paraId="57DBD413" w14:textId="77777777" w:rsidR="002201D0" w:rsidRDefault="00DB746B">
      <w:pPr>
        <w:pStyle w:val="ListBullet"/>
      </w:pPr>
      <w:r>
        <w:t>Language: C++</w:t>
      </w:r>
    </w:p>
    <w:p w14:paraId="7CB71C08" w14:textId="3E46CD9F" w:rsidR="002201D0" w:rsidRDefault="003B1964" w:rsidP="003B1964">
      <w:pPr>
        <w:pStyle w:val="ListBullet"/>
      </w:pPr>
      <w:r>
        <w:t>Software</w:t>
      </w:r>
      <w:r w:rsidR="00DB746B">
        <w:t xml:space="preserve">: Dev-C++ </w:t>
      </w:r>
    </w:p>
    <w:p w14:paraId="17BB5E83" w14:textId="77777777" w:rsidR="002201D0" w:rsidRDefault="00DB746B">
      <w:pPr>
        <w:pStyle w:val="ListBullet"/>
      </w:pPr>
      <w:r>
        <w:t>Standard Libraries: &lt;iostream&gt;, &lt;fstream&gt;, &lt;vector&gt;, &lt;string&gt;, &lt;iomanip&gt;</w:t>
      </w:r>
    </w:p>
    <w:p w14:paraId="0A2587F5" w14:textId="77777777" w:rsidR="002201D0" w:rsidRDefault="00DB746B">
      <w:pPr>
        <w:pStyle w:val="Heading1"/>
      </w:pPr>
      <w:r>
        <w:t>4. OOP Concepts Applied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201D0" w14:paraId="4356CDCF" w14:textId="77777777">
        <w:tc>
          <w:tcPr>
            <w:tcW w:w="4320" w:type="dxa"/>
          </w:tcPr>
          <w:p w14:paraId="5CDD769A" w14:textId="77777777" w:rsidR="002201D0" w:rsidRPr="003B1964" w:rsidRDefault="00DB746B">
            <w:pPr>
              <w:rPr>
                <w:b/>
              </w:rPr>
            </w:pPr>
            <w:r w:rsidRPr="003B1964">
              <w:rPr>
                <w:b/>
              </w:rPr>
              <w:t>Concept</w:t>
            </w:r>
          </w:p>
        </w:tc>
        <w:tc>
          <w:tcPr>
            <w:tcW w:w="4320" w:type="dxa"/>
          </w:tcPr>
          <w:p w14:paraId="371BDF6B" w14:textId="77777777" w:rsidR="002201D0" w:rsidRPr="003B1964" w:rsidRDefault="00DB746B">
            <w:pPr>
              <w:rPr>
                <w:b/>
              </w:rPr>
            </w:pPr>
            <w:r w:rsidRPr="003B1964">
              <w:rPr>
                <w:b/>
              </w:rPr>
              <w:t>Applied Through</w:t>
            </w:r>
          </w:p>
        </w:tc>
      </w:tr>
      <w:tr w:rsidR="002201D0" w14:paraId="4B3FF79F" w14:textId="77777777">
        <w:tc>
          <w:tcPr>
            <w:tcW w:w="4320" w:type="dxa"/>
          </w:tcPr>
          <w:p w14:paraId="7422520B" w14:textId="77777777" w:rsidR="002201D0" w:rsidRDefault="00DB746B">
            <w:r>
              <w:t>Inheritance</w:t>
            </w:r>
          </w:p>
        </w:tc>
        <w:tc>
          <w:tcPr>
            <w:tcW w:w="4320" w:type="dxa"/>
          </w:tcPr>
          <w:p w14:paraId="63B253A6" w14:textId="77777777" w:rsidR="002201D0" w:rsidRDefault="00DB746B">
            <w:r>
              <w:t>Food and Employee classes inherit from Item</w:t>
            </w:r>
          </w:p>
        </w:tc>
      </w:tr>
      <w:tr w:rsidR="002201D0" w14:paraId="613E863A" w14:textId="77777777">
        <w:tc>
          <w:tcPr>
            <w:tcW w:w="4320" w:type="dxa"/>
          </w:tcPr>
          <w:p w14:paraId="700B7350" w14:textId="77777777" w:rsidR="002201D0" w:rsidRDefault="00DB746B">
            <w:r>
              <w:t>Polymorphism</w:t>
            </w:r>
          </w:p>
        </w:tc>
        <w:tc>
          <w:tcPr>
            <w:tcW w:w="4320" w:type="dxa"/>
          </w:tcPr>
          <w:p w14:paraId="0253BB21" w14:textId="77777777" w:rsidR="002201D0" w:rsidRDefault="00DB746B">
            <w:r>
              <w:t>Virtual methods input() and display() in base and derived classes</w:t>
            </w:r>
          </w:p>
        </w:tc>
      </w:tr>
      <w:tr w:rsidR="002201D0" w14:paraId="23470BB3" w14:textId="77777777">
        <w:tc>
          <w:tcPr>
            <w:tcW w:w="4320" w:type="dxa"/>
          </w:tcPr>
          <w:p w14:paraId="36B0437A" w14:textId="77777777" w:rsidR="002201D0" w:rsidRDefault="00DB746B">
            <w:r>
              <w:t>Encapsulation</w:t>
            </w:r>
          </w:p>
        </w:tc>
        <w:tc>
          <w:tcPr>
            <w:tcW w:w="4320" w:type="dxa"/>
          </w:tcPr>
          <w:p w14:paraId="23197916" w14:textId="1EE7D2E8" w:rsidR="002201D0" w:rsidRDefault="00DB746B">
            <w:r>
              <w:t>Number of member functions and data members enclosed in single unit</w:t>
            </w:r>
          </w:p>
        </w:tc>
      </w:tr>
      <w:tr w:rsidR="002201D0" w14:paraId="12DEE0E1" w14:textId="77777777">
        <w:tc>
          <w:tcPr>
            <w:tcW w:w="4320" w:type="dxa"/>
          </w:tcPr>
          <w:p w14:paraId="7798892C" w14:textId="2E4B5BAE" w:rsidR="002201D0" w:rsidRDefault="003B1964">
            <w:r>
              <w:t xml:space="preserve">File handling </w:t>
            </w:r>
          </w:p>
        </w:tc>
        <w:tc>
          <w:tcPr>
            <w:tcW w:w="4320" w:type="dxa"/>
          </w:tcPr>
          <w:p w14:paraId="31D35133" w14:textId="288EEEE8" w:rsidR="002201D0" w:rsidRDefault="003B1964">
            <w:r>
              <w:t>Sequential file handling is use for storing data of food and employee</w:t>
            </w:r>
          </w:p>
        </w:tc>
      </w:tr>
    </w:tbl>
    <w:p w14:paraId="5D3FD6FC" w14:textId="4658D684" w:rsidR="002201D0" w:rsidRDefault="00002F66" w:rsidP="00002F66">
      <w:pPr>
        <w:pStyle w:val="Heading1"/>
      </w:pPr>
      <w:r>
        <w:lastRenderedPageBreak/>
        <w:t>5. Flowchart:</w:t>
      </w:r>
      <w:r w:rsidR="00DB746B">
        <w:br/>
      </w:r>
      <w:bookmarkStart w:id="0" w:name="_GoBack"/>
      <w:r w:rsidRPr="00002F66">
        <w:rPr>
          <w:noProof/>
        </w:rPr>
        <w:drawing>
          <wp:inline distT="0" distB="0" distL="0" distR="0" wp14:anchorId="205FC64F" wp14:editId="78AD2808">
            <wp:extent cx="4957233" cy="7435850"/>
            <wp:effectExtent l="0" t="0" r="0" b="0"/>
            <wp:docPr id="2" name="Picture 2" descr="C:\Users\ADMIN\AppData\Local\Packages\5319275A.WhatsAppDesktop_cv1g1gvanyjgm\TempState\E2BBB6C289A1F6FC299B4C365E04EA7C\WhatsApp Image 2025-06-03 at 16.35.54_adf41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E2BBB6C289A1F6FC299B4C365E04EA7C\WhatsApp Image 2025-06-03 at 16.35.54_adf411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59" cy="74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860625" w14:textId="77777777" w:rsidR="00A047AC" w:rsidRDefault="00A047AC"/>
    <w:p w14:paraId="162C241C" w14:textId="48E51847" w:rsidR="00002F66" w:rsidRDefault="00DB746B" w:rsidP="00002F66">
      <w:pPr>
        <w:pStyle w:val="Heading1"/>
      </w:pPr>
      <w:r>
        <w:lastRenderedPageBreak/>
        <w:t>6. Functional Description / Module Breakdown</w:t>
      </w:r>
    </w:p>
    <w:p w14:paraId="5040876C" w14:textId="0286C1A2" w:rsidR="00002F66" w:rsidRPr="00002F66" w:rsidRDefault="00002F66" w:rsidP="00002F66">
      <w:pPr>
        <w:rPr>
          <w:b/>
        </w:rPr>
      </w:pPr>
      <w:r w:rsidRPr="00002F66">
        <w:rPr>
          <w:b/>
        </w:rPr>
        <w:t>1.  Template function:</w:t>
      </w:r>
    </w:p>
    <w:p w14:paraId="21FF3D52" w14:textId="52DD76E2" w:rsidR="00002F66" w:rsidRDefault="00002F66" w:rsidP="00002F66">
      <w:proofErr w:type="gramStart"/>
      <w:r>
        <w:t>1.</w:t>
      </w:r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void </w:t>
      </w:r>
      <w:proofErr w:type="spellStart"/>
      <w:r>
        <w:t>dis</w:t>
      </w:r>
      <w:r>
        <w:t>playList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vector&lt;T&gt;&amp; list)</w:t>
      </w:r>
    </w:p>
    <w:p w14:paraId="4E81C0DB" w14:textId="5718A2F9" w:rsidR="00002F66" w:rsidRDefault="00002F66" w:rsidP="00002F66">
      <w:r>
        <w:t>Purpose: Generic function to display a list of item</w:t>
      </w:r>
      <w:r>
        <w:t xml:space="preserve">s that have a </w:t>
      </w:r>
      <w:proofErr w:type="gramStart"/>
      <w:r>
        <w:t>display(</w:t>
      </w:r>
      <w:proofErr w:type="gramEnd"/>
      <w:r>
        <w:t>) method.</w:t>
      </w:r>
    </w:p>
    <w:p w14:paraId="0A20AECF" w14:textId="1F16D994" w:rsidR="00002F66" w:rsidRDefault="00002F66" w:rsidP="00002F66">
      <w:r>
        <w:t>Used For: Displaying colle</w:t>
      </w:r>
      <w:r>
        <w:t>ctions like foods or employees.</w:t>
      </w:r>
    </w:p>
    <w:p w14:paraId="5EC4A584" w14:textId="7D62EE78" w:rsidR="00002F66" w:rsidRDefault="00002F66" w:rsidP="00002F66">
      <w:r>
        <w:t>---</w:t>
      </w:r>
    </w:p>
    <w:p w14:paraId="022A6481" w14:textId="32A8747A" w:rsidR="00002F66" w:rsidRPr="00002F66" w:rsidRDefault="00002F66" w:rsidP="00002F66">
      <w:pPr>
        <w:rPr>
          <w:b/>
        </w:rPr>
      </w:pPr>
      <w:r w:rsidRPr="00002F66">
        <w:rPr>
          <w:b/>
        </w:rPr>
        <w:t xml:space="preserve"> 2. Base Class: Item</w:t>
      </w:r>
    </w:p>
    <w:p w14:paraId="51F24850" w14:textId="075A6A30" w:rsidR="00002F66" w:rsidRDefault="00002F66" w:rsidP="00002F66">
      <w:proofErr w:type="gramStart"/>
      <w:r>
        <w:t>void</w:t>
      </w:r>
      <w:proofErr w:type="gramEnd"/>
      <w:r>
        <w:t xml:space="preserve"> input()</w:t>
      </w:r>
    </w:p>
    <w:p w14:paraId="13EDF7FA" w14:textId="56B20AF0" w:rsidR="00002F66" w:rsidRDefault="00002F66" w:rsidP="00002F66">
      <w:r>
        <w:t>Purpose:</w:t>
      </w:r>
      <w:r>
        <w:t xml:space="preserve"> Inputs ID and name of an item.</w:t>
      </w:r>
    </w:p>
    <w:p w14:paraId="5E8001C9" w14:textId="5CEAC7A6" w:rsidR="00002F66" w:rsidRDefault="00002F66" w:rsidP="00002F66">
      <w:r>
        <w:t>Ov</w:t>
      </w:r>
      <w:r>
        <w:t>erridden By: Food and Employee</w:t>
      </w:r>
    </w:p>
    <w:p w14:paraId="5086802D" w14:textId="03893947" w:rsidR="00002F66" w:rsidRDefault="00002F66" w:rsidP="00002F66">
      <w:proofErr w:type="gramStart"/>
      <w:r>
        <w:t>void</w:t>
      </w:r>
      <w:proofErr w:type="gramEnd"/>
      <w:r>
        <w:t xml:space="preserve"> display() </w:t>
      </w:r>
      <w:proofErr w:type="spellStart"/>
      <w:r>
        <w:t>const</w:t>
      </w:r>
      <w:proofErr w:type="spellEnd"/>
    </w:p>
    <w:p w14:paraId="5E784B25" w14:textId="4266FAD0" w:rsidR="00002F66" w:rsidRDefault="00002F66" w:rsidP="00002F66">
      <w:r>
        <w:t>Purpose: Displays ID and name.</w:t>
      </w:r>
    </w:p>
    <w:p w14:paraId="582B0C21" w14:textId="2F30BF87" w:rsidR="00002F66" w:rsidRDefault="00002F66" w:rsidP="00002F66">
      <w:r>
        <w:t>Ov</w:t>
      </w:r>
      <w:r>
        <w:t>erridden By: Food and Employee.</w:t>
      </w:r>
    </w:p>
    <w:p w14:paraId="0BCF51C9" w14:textId="7C3061B3" w:rsidR="00002F66" w:rsidRDefault="00002F66" w:rsidP="00002F66">
      <w:r>
        <w:t>Getters</w:t>
      </w:r>
    </w:p>
    <w:p w14:paraId="17232BAF" w14:textId="6721110D" w:rsidR="00002F66" w:rsidRDefault="00002F66" w:rsidP="00002F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 xml:space="preserve">() </w:t>
      </w:r>
      <w:proofErr w:type="spellStart"/>
      <w:r>
        <w:t>const</w:t>
      </w:r>
      <w:proofErr w:type="spellEnd"/>
    </w:p>
    <w:p w14:paraId="7006F356" w14:textId="7A9817D4" w:rsidR="00002F66" w:rsidRDefault="00002F66" w:rsidP="00002F66"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</w:p>
    <w:p w14:paraId="2C97E5D1" w14:textId="37D726BD" w:rsidR="00002F66" w:rsidRDefault="00002F66" w:rsidP="00002F66">
      <w:r>
        <w:t>---</w:t>
      </w:r>
    </w:p>
    <w:p w14:paraId="0B72B6CD" w14:textId="06BF23D8" w:rsidR="00002F66" w:rsidRPr="00002F66" w:rsidRDefault="00002F66" w:rsidP="00002F66">
      <w:pPr>
        <w:rPr>
          <w:b/>
        </w:rPr>
      </w:pPr>
      <w:r w:rsidRPr="00002F66">
        <w:rPr>
          <w:b/>
        </w:rPr>
        <w:t xml:space="preserve"> 3. De</w:t>
      </w:r>
      <w:r w:rsidRPr="00002F66">
        <w:rPr>
          <w:b/>
        </w:rPr>
        <w:t xml:space="preserve">rived Class: </w:t>
      </w:r>
      <w:proofErr w:type="gramStart"/>
      <w:r w:rsidRPr="00002F66">
        <w:rPr>
          <w:b/>
        </w:rPr>
        <w:t>Food :</w:t>
      </w:r>
      <w:proofErr w:type="gramEnd"/>
      <w:r w:rsidRPr="00002F66">
        <w:rPr>
          <w:b/>
        </w:rPr>
        <w:t xml:space="preserve"> public Item</w:t>
      </w:r>
    </w:p>
    <w:p w14:paraId="62EEE4F5" w14:textId="2830B21E" w:rsidR="00002F66" w:rsidRDefault="00002F66" w:rsidP="00002F66">
      <w:proofErr w:type="gramStart"/>
      <w:r>
        <w:t>void</w:t>
      </w:r>
      <w:proofErr w:type="gramEnd"/>
      <w:r>
        <w:t xml:space="preserve"> input() override</w:t>
      </w:r>
    </w:p>
    <w:p w14:paraId="44769EA6" w14:textId="2BF4810B" w:rsidR="00002F66" w:rsidRDefault="00002F66" w:rsidP="00002F66">
      <w:r>
        <w:t>Purpose: Inputs food-specific details (cost</w:t>
      </w:r>
      <w:r>
        <w:t xml:space="preserve"> price, selling price, stock).</w:t>
      </w:r>
    </w:p>
    <w:p w14:paraId="4686EB04" w14:textId="5E073E7D" w:rsidR="00002F66" w:rsidRDefault="00002F66" w:rsidP="00002F66">
      <w:proofErr w:type="gramStart"/>
      <w:r>
        <w:t>void</w:t>
      </w:r>
      <w:proofErr w:type="gramEnd"/>
      <w:r>
        <w:t xml:space="preserve"> display() </w:t>
      </w:r>
      <w:proofErr w:type="spellStart"/>
      <w:r>
        <w:t>const</w:t>
      </w:r>
      <w:proofErr w:type="spellEnd"/>
      <w:r>
        <w:t xml:space="preserve"> override</w:t>
      </w:r>
    </w:p>
    <w:p w14:paraId="4D8A305A" w14:textId="156AE92E" w:rsidR="00002F66" w:rsidRDefault="00002F66" w:rsidP="00002F66">
      <w:r>
        <w:t>Purpose: Displays all attributes of</w:t>
      </w:r>
      <w:r>
        <w:t xml:space="preserve"> a food item in tabular format.</w:t>
      </w:r>
    </w:p>
    <w:p w14:paraId="1174FDD1" w14:textId="418059A9" w:rsidR="00002F66" w:rsidRDefault="00002F66" w:rsidP="00002F66">
      <w:proofErr w:type="gramStart"/>
      <w:r>
        <w:t>bool</w:t>
      </w:r>
      <w:proofErr w:type="gramEnd"/>
      <w:r>
        <w:t xml:space="preserve"> </w:t>
      </w:r>
      <w:proofErr w:type="spellStart"/>
      <w:r>
        <w:t>recordSale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</w:t>
      </w:r>
    </w:p>
    <w:p w14:paraId="5CC5F132" w14:textId="38063604" w:rsidR="00002F66" w:rsidRDefault="00002F66" w:rsidP="00002F66">
      <w:r>
        <w:t xml:space="preserve">Purpose: Deducts </w:t>
      </w:r>
      <w:r>
        <w:t>from stock, adds to sold count.</w:t>
      </w:r>
    </w:p>
    <w:p w14:paraId="2D01E0E8" w14:textId="6152FAA9" w:rsidR="00002F66" w:rsidRDefault="00002F66" w:rsidP="00002F66">
      <w:r>
        <w:t>Returns: True if stock is sufficient.</w:t>
      </w:r>
    </w:p>
    <w:p w14:paraId="6171ED8F" w14:textId="476722F9" w:rsidR="00002F66" w:rsidRDefault="00002F66" w:rsidP="00002F66">
      <w:proofErr w:type="gramStart"/>
      <w:r>
        <w:t>bool</w:t>
      </w:r>
      <w:proofErr w:type="gramEnd"/>
      <w:r>
        <w:t xml:space="preserve"> </w:t>
      </w:r>
      <w:proofErr w:type="spellStart"/>
      <w:r>
        <w:t>cancelSale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</w:t>
      </w:r>
    </w:p>
    <w:p w14:paraId="00C29DF8" w14:textId="03198CD5" w:rsidR="00002F66" w:rsidRDefault="00002F66" w:rsidP="00002F66">
      <w:r>
        <w:lastRenderedPageBreak/>
        <w:t xml:space="preserve">Purpose: </w:t>
      </w:r>
      <w:r>
        <w:t>Reverts a sale if already sold.</w:t>
      </w:r>
    </w:p>
    <w:p w14:paraId="5CDADAA9" w14:textId="387910EB" w:rsidR="00002F66" w:rsidRDefault="00002F66" w:rsidP="00002F66">
      <w:r>
        <w:t>Retur</w:t>
      </w:r>
      <w:r>
        <w:t>ns: True if cancel is possible.</w:t>
      </w:r>
    </w:p>
    <w:p w14:paraId="44BC8335" w14:textId="178ADB12" w:rsidR="00002F66" w:rsidRDefault="00002F66" w:rsidP="00002F66">
      <w:proofErr w:type="gramStart"/>
      <w:r>
        <w:t>float</w:t>
      </w:r>
      <w:proofErr w:type="gramEnd"/>
      <w:r>
        <w:t xml:space="preserve"> </w:t>
      </w:r>
      <w:proofErr w:type="spellStart"/>
      <w:r>
        <w:t>getProfit</w:t>
      </w:r>
      <w:proofErr w:type="spellEnd"/>
      <w:r>
        <w:t xml:space="preserve">() </w:t>
      </w:r>
      <w:proofErr w:type="spellStart"/>
      <w:r>
        <w:t>const</w:t>
      </w:r>
      <w:proofErr w:type="spellEnd"/>
    </w:p>
    <w:p w14:paraId="75097839" w14:textId="1CE0533E" w:rsidR="00002F66" w:rsidRDefault="00002F66" w:rsidP="00002F66">
      <w:r>
        <w:t>Purpose: Calculates to</w:t>
      </w:r>
      <w:r>
        <w:t>tal profit based on units sold.</w:t>
      </w:r>
    </w:p>
    <w:p w14:paraId="0A478748" w14:textId="6B8DE986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saveToFile</w:t>
      </w:r>
      <w:proofErr w:type="spellEnd"/>
      <w:r>
        <w:t>(</w:t>
      </w:r>
      <w:proofErr w:type="spellStart"/>
      <w:r>
        <w:t>ofstream</w:t>
      </w:r>
      <w:proofErr w:type="spellEnd"/>
      <w:r>
        <w:t xml:space="preserve">&amp; out) </w:t>
      </w:r>
      <w:proofErr w:type="spellStart"/>
      <w:r>
        <w:t>const</w:t>
      </w:r>
      <w:proofErr w:type="spellEnd"/>
    </w:p>
    <w:p w14:paraId="2920DCB8" w14:textId="6BC759DA" w:rsidR="00002F66" w:rsidRDefault="00002F66" w:rsidP="00002F66">
      <w:r>
        <w:t>Purpose: Saves food data to fi</w:t>
      </w:r>
      <w:r>
        <w:t>le foods.txt.</w:t>
      </w:r>
    </w:p>
    <w:p w14:paraId="28AFB36A" w14:textId="59CEED24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loadFromFile</w:t>
      </w:r>
      <w:proofErr w:type="spellEnd"/>
      <w:r>
        <w:t>(</w:t>
      </w:r>
      <w:proofErr w:type="spellStart"/>
      <w:r>
        <w:t>ifstream</w:t>
      </w:r>
      <w:proofErr w:type="spellEnd"/>
      <w:r>
        <w:t>&amp; in)</w:t>
      </w:r>
    </w:p>
    <w:p w14:paraId="54285F56" w14:textId="42169CCD" w:rsidR="00002F66" w:rsidRDefault="00002F66" w:rsidP="00002F66">
      <w:r>
        <w:t>Purp</w:t>
      </w:r>
      <w:r>
        <w:t>ose: Loads food data from file.</w:t>
      </w:r>
    </w:p>
    <w:p w14:paraId="0716C546" w14:textId="788A3D69" w:rsidR="00002F66" w:rsidRDefault="00002F66" w:rsidP="00002F66">
      <w:r>
        <w:t>Additional Getters</w:t>
      </w:r>
    </w:p>
    <w:p w14:paraId="094E7A8E" w14:textId="6CC39325" w:rsidR="00002F66" w:rsidRDefault="00002F66" w:rsidP="00002F66">
      <w:proofErr w:type="gramStart"/>
      <w:r>
        <w:t>float</w:t>
      </w:r>
      <w:proofErr w:type="gramEnd"/>
      <w:r>
        <w:t xml:space="preserve"> </w:t>
      </w:r>
      <w:proofErr w:type="spellStart"/>
      <w:r>
        <w:t>getCostPrice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getSellingPrice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ge</w:t>
      </w:r>
      <w:r>
        <w:t>tStock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getSold</w:t>
      </w:r>
      <w:proofErr w:type="spellEnd"/>
      <w:r>
        <w:t xml:space="preserve">() </w:t>
      </w:r>
      <w:proofErr w:type="spellStart"/>
      <w:r>
        <w:t>const</w:t>
      </w:r>
      <w:proofErr w:type="spellEnd"/>
    </w:p>
    <w:p w14:paraId="45D4F66F" w14:textId="25F0F079" w:rsidR="00002F66" w:rsidRDefault="00002F66" w:rsidP="00002F66">
      <w:r>
        <w:t>---</w:t>
      </w:r>
    </w:p>
    <w:p w14:paraId="6C9CD395" w14:textId="6DCECD97" w:rsidR="00002F66" w:rsidRPr="00002F66" w:rsidRDefault="00002F66" w:rsidP="00002F66">
      <w:pPr>
        <w:rPr>
          <w:b/>
        </w:rPr>
      </w:pPr>
      <w:r w:rsidRPr="00002F66">
        <w:rPr>
          <w:b/>
        </w:rPr>
        <w:t xml:space="preserve"> 4. Derive</w:t>
      </w:r>
      <w:r w:rsidRPr="00002F66">
        <w:rPr>
          <w:b/>
        </w:rPr>
        <w:t xml:space="preserve">d Class: </w:t>
      </w:r>
      <w:proofErr w:type="gramStart"/>
      <w:r w:rsidRPr="00002F66">
        <w:rPr>
          <w:b/>
        </w:rPr>
        <w:t>Employee :</w:t>
      </w:r>
      <w:proofErr w:type="gramEnd"/>
      <w:r w:rsidRPr="00002F66">
        <w:rPr>
          <w:b/>
        </w:rPr>
        <w:t xml:space="preserve"> public Item</w:t>
      </w:r>
    </w:p>
    <w:p w14:paraId="307B0732" w14:textId="08599EBA" w:rsidR="00002F66" w:rsidRDefault="00002F66" w:rsidP="00002F66">
      <w:proofErr w:type="gramStart"/>
      <w:r>
        <w:t>void</w:t>
      </w:r>
      <w:proofErr w:type="gramEnd"/>
      <w:r>
        <w:t xml:space="preserve"> input() override</w:t>
      </w:r>
    </w:p>
    <w:p w14:paraId="672BC110" w14:textId="1A6FDE36" w:rsidR="00002F66" w:rsidRDefault="00002F66" w:rsidP="00002F66">
      <w:r>
        <w:t>Purpose: Inputs employee-sp</w:t>
      </w:r>
      <w:r>
        <w:t>ecific data (position, salary).</w:t>
      </w:r>
    </w:p>
    <w:p w14:paraId="039BC4EB" w14:textId="50AC8BC4" w:rsidR="00002F66" w:rsidRDefault="00002F66" w:rsidP="00002F66">
      <w:proofErr w:type="gramStart"/>
      <w:r>
        <w:t>void</w:t>
      </w:r>
      <w:proofErr w:type="gramEnd"/>
      <w:r>
        <w:t xml:space="preserve"> display() </w:t>
      </w:r>
      <w:proofErr w:type="spellStart"/>
      <w:r>
        <w:t>const</w:t>
      </w:r>
      <w:proofErr w:type="spellEnd"/>
      <w:r>
        <w:t xml:space="preserve"> override</w:t>
      </w:r>
    </w:p>
    <w:p w14:paraId="68AD92B4" w14:textId="0ECDB942" w:rsidR="00002F66" w:rsidRDefault="00002F66" w:rsidP="00002F66">
      <w:r>
        <w:t>Purpose: Displays e</w:t>
      </w:r>
      <w:r>
        <w:t>mployee data in tabular format.</w:t>
      </w:r>
    </w:p>
    <w:p w14:paraId="25A32A17" w14:textId="549352EA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saveToFile</w:t>
      </w:r>
      <w:proofErr w:type="spellEnd"/>
      <w:r>
        <w:t>(</w:t>
      </w:r>
      <w:proofErr w:type="spellStart"/>
      <w:r>
        <w:t>ofstream</w:t>
      </w:r>
      <w:proofErr w:type="spellEnd"/>
      <w:r>
        <w:t xml:space="preserve">&amp; out) </w:t>
      </w:r>
      <w:proofErr w:type="spellStart"/>
      <w:r>
        <w:t>const</w:t>
      </w:r>
      <w:proofErr w:type="spellEnd"/>
    </w:p>
    <w:p w14:paraId="1590D1E5" w14:textId="74C854FF" w:rsidR="00002F66" w:rsidRDefault="00002F66" w:rsidP="00002F66">
      <w:r>
        <w:t>Purpos</w:t>
      </w:r>
      <w:r>
        <w:t>e: Saves employee data to file.</w:t>
      </w:r>
    </w:p>
    <w:p w14:paraId="41DBF05D" w14:textId="4471B48C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loadFromFile</w:t>
      </w:r>
      <w:proofErr w:type="spellEnd"/>
      <w:r>
        <w:t>(</w:t>
      </w:r>
      <w:proofErr w:type="spellStart"/>
      <w:r>
        <w:t>ifstream</w:t>
      </w:r>
      <w:proofErr w:type="spellEnd"/>
      <w:r>
        <w:t>&amp; in)</w:t>
      </w:r>
    </w:p>
    <w:p w14:paraId="0B3367EF" w14:textId="74621BBC" w:rsidR="00002F66" w:rsidRDefault="00002F66" w:rsidP="00002F66">
      <w:r>
        <w:t>Purpose:</w:t>
      </w:r>
      <w:r>
        <w:t xml:space="preserve"> Loads employee data from file.</w:t>
      </w:r>
    </w:p>
    <w:p w14:paraId="448987BC" w14:textId="72CEF2A8" w:rsidR="00002F66" w:rsidRDefault="00002F66" w:rsidP="00002F66">
      <w:r>
        <w:t>---</w:t>
      </w:r>
    </w:p>
    <w:p w14:paraId="208648C5" w14:textId="1698BE77" w:rsidR="00002F66" w:rsidRPr="00002F66" w:rsidRDefault="00002F66" w:rsidP="00002F66">
      <w:pPr>
        <w:rPr>
          <w:b/>
        </w:rPr>
      </w:pPr>
      <w:r w:rsidRPr="00002F66">
        <w:rPr>
          <w:b/>
        </w:rPr>
        <w:t>5. Data Vectors</w:t>
      </w:r>
    </w:p>
    <w:p w14:paraId="2501172F" w14:textId="7C5076EF" w:rsidR="00002F66" w:rsidRDefault="00002F66" w:rsidP="00002F66">
      <w:proofErr w:type="gramStart"/>
      <w:r>
        <w:t>vector&lt;</w:t>
      </w:r>
      <w:proofErr w:type="gramEnd"/>
      <w:r>
        <w:t>Food&gt; foods;</w:t>
      </w:r>
    </w:p>
    <w:p w14:paraId="408176DB" w14:textId="4B5AFFAA" w:rsidR="00002F66" w:rsidRDefault="00002F66" w:rsidP="00002F66">
      <w:proofErr w:type="gramStart"/>
      <w:r>
        <w:t>vector&lt;</w:t>
      </w:r>
      <w:proofErr w:type="gramEnd"/>
      <w:r>
        <w:t>Employee&gt; employees;</w:t>
      </w:r>
    </w:p>
    <w:p w14:paraId="07AA8AC8" w14:textId="7D0F06EE" w:rsidR="00002F66" w:rsidRDefault="00002F66" w:rsidP="00002F66">
      <w:r>
        <w:t>---</w:t>
      </w:r>
    </w:p>
    <w:p w14:paraId="2F815B71" w14:textId="4CC754A8" w:rsidR="00002F66" w:rsidRDefault="00002F66" w:rsidP="00002F66">
      <w:r w:rsidRPr="00002F66">
        <w:rPr>
          <w:b/>
        </w:rPr>
        <w:t>6. File I/O Functions</w:t>
      </w:r>
    </w:p>
    <w:p w14:paraId="11116748" w14:textId="3336E0CB" w:rsidR="00002F66" w:rsidRDefault="00002F66" w:rsidP="00002F66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saveFoods</w:t>
      </w:r>
      <w:proofErr w:type="spellEnd"/>
      <w:r>
        <w:t>()</w:t>
      </w:r>
    </w:p>
    <w:p w14:paraId="58E7A8D2" w14:textId="405AE2A4" w:rsidR="00002F66" w:rsidRDefault="00002F66" w:rsidP="00002F66">
      <w:r>
        <w:t>Saves</w:t>
      </w:r>
      <w:r>
        <w:t xml:space="preserve"> all Food objects to foods.txt.</w:t>
      </w:r>
    </w:p>
    <w:p w14:paraId="3C36CAAB" w14:textId="43135150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saveEmploy</w:t>
      </w:r>
      <w:r>
        <w:t>ees</w:t>
      </w:r>
      <w:proofErr w:type="spellEnd"/>
      <w:r>
        <w:t>()</w:t>
      </w:r>
    </w:p>
    <w:p w14:paraId="626CAD01" w14:textId="7D97D61B" w:rsidR="00002F66" w:rsidRDefault="00002F66" w:rsidP="00002F66">
      <w:r>
        <w:t>Saves all Emp</w:t>
      </w:r>
      <w:r>
        <w:t>loyee objects to employees.txt.</w:t>
      </w:r>
    </w:p>
    <w:p w14:paraId="72C37298" w14:textId="44FDC55E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loadFoods</w:t>
      </w:r>
      <w:proofErr w:type="spellEnd"/>
      <w:r>
        <w:t>()</w:t>
      </w:r>
    </w:p>
    <w:p w14:paraId="3A6A57D0" w14:textId="56896EDB" w:rsidR="00002F66" w:rsidRDefault="00002F66" w:rsidP="00002F66">
      <w:r>
        <w:t>Loads Food objects from file.</w:t>
      </w:r>
    </w:p>
    <w:p w14:paraId="3F7B7C07" w14:textId="3B3882FA" w:rsidR="00002F66" w:rsidRDefault="00002F66" w:rsidP="00002F66">
      <w:r>
        <w:t>If no data i</w:t>
      </w:r>
      <w:r>
        <w:t>s found, prompts for new input.</w:t>
      </w:r>
    </w:p>
    <w:p w14:paraId="07E8D2F7" w14:textId="0205978D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loadEmployees</w:t>
      </w:r>
      <w:proofErr w:type="spellEnd"/>
      <w:r>
        <w:t>()</w:t>
      </w:r>
    </w:p>
    <w:p w14:paraId="3C87148C" w14:textId="5BF355C3" w:rsidR="00002F66" w:rsidRDefault="00002F66" w:rsidP="00002F66">
      <w:r>
        <w:t>Lo</w:t>
      </w:r>
      <w:r>
        <w:t>ads Employee objects from file.</w:t>
      </w:r>
    </w:p>
    <w:p w14:paraId="28C4D0CE" w14:textId="212DF2C8" w:rsidR="00002F66" w:rsidRDefault="00002F66" w:rsidP="00002F66">
      <w:r>
        <w:t>---</w:t>
      </w:r>
    </w:p>
    <w:p w14:paraId="724B61BF" w14:textId="3AC35A8C" w:rsidR="00002F66" w:rsidRPr="00002F66" w:rsidRDefault="00002F66" w:rsidP="00002F66">
      <w:pPr>
        <w:rPr>
          <w:b/>
        </w:rPr>
      </w:pPr>
      <w:r w:rsidRPr="00002F66">
        <w:rPr>
          <w:b/>
        </w:rPr>
        <w:t>7. Food Management Functions</w:t>
      </w:r>
    </w:p>
    <w:p w14:paraId="6ABC522F" w14:textId="3B492BA4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addFood</w:t>
      </w:r>
      <w:proofErr w:type="spellEnd"/>
      <w:r>
        <w:t>()</w:t>
      </w:r>
    </w:p>
    <w:p w14:paraId="0B873A9B" w14:textId="2B999C1B" w:rsidR="00002F66" w:rsidRDefault="00002F66" w:rsidP="00002F66">
      <w:r>
        <w:t>Adds a</w:t>
      </w:r>
      <w:r>
        <w:t xml:space="preserve"> new food item to foods vector.</w:t>
      </w:r>
    </w:p>
    <w:p w14:paraId="754D94B9" w14:textId="3F068297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updateFood</w:t>
      </w:r>
      <w:proofErr w:type="spellEnd"/>
      <w:r>
        <w:t>()</w:t>
      </w:r>
    </w:p>
    <w:p w14:paraId="64BA25B6" w14:textId="00CE8E60" w:rsidR="00002F66" w:rsidRDefault="00002F66" w:rsidP="00002F66">
      <w:r>
        <w:t>Up</w:t>
      </w:r>
      <w:r>
        <w:t>dates food info for a given ID.</w:t>
      </w:r>
    </w:p>
    <w:p w14:paraId="1099A1D8" w14:textId="0F38B93E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viewStock</w:t>
      </w:r>
      <w:proofErr w:type="spellEnd"/>
      <w:r>
        <w:t>()</w:t>
      </w:r>
    </w:p>
    <w:p w14:paraId="75F6EE2B" w14:textId="1107823D" w:rsidR="00002F66" w:rsidRDefault="00002F66" w:rsidP="00002F66">
      <w:r>
        <w:t>Displays curren</w:t>
      </w:r>
      <w:r>
        <w:t>t stock with full food details.</w:t>
      </w:r>
    </w:p>
    <w:p w14:paraId="520C81CF" w14:textId="681C0861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recordSale</w:t>
      </w:r>
      <w:proofErr w:type="spellEnd"/>
      <w:r>
        <w:t>()</w:t>
      </w:r>
    </w:p>
    <w:p w14:paraId="0C11DE4A" w14:textId="7188A764" w:rsidR="00002F66" w:rsidRDefault="00002F66" w:rsidP="00002F66">
      <w:r>
        <w:t>Records a sale fo</w:t>
      </w:r>
      <w:r>
        <w:t>r a given food ID and quantity.</w:t>
      </w:r>
    </w:p>
    <w:p w14:paraId="465ADA18" w14:textId="1069BDF0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cancelSale</w:t>
      </w:r>
      <w:proofErr w:type="spellEnd"/>
      <w:r>
        <w:t>()</w:t>
      </w:r>
    </w:p>
    <w:p w14:paraId="195C7702" w14:textId="3CC298B9" w:rsidR="00002F66" w:rsidRDefault="00002F66" w:rsidP="00002F66">
      <w:r>
        <w:t>Cancels a recorded sa</w:t>
      </w:r>
      <w:r>
        <w:t>le for a given ID and quantity.</w:t>
      </w:r>
    </w:p>
    <w:p w14:paraId="52EEAF50" w14:textId="50AA027C" w:rsidR="00002F66" w:rsidRDefault="00002F66" w:rsidP="00002F66">
      <w:proofErr w:type="gramStart"/>
      <w:r>
        <w:t>void</w:t>
      </w:r>
      <w:proofErr w:type="gramEnd"/>
      <w:r>
        <w:t xml:space="preserve"> </w:t>
      </w:r>
      <w:proofErr w:type="spellStart"/>
      <w:r>
        <w:t>showProfit</w:t>
      </w:r>
      <w:proofErr w:type="spellEnd"/>
      <w:r>
        <w:t>()</w:t>
      </w:r>
    </w:p>
    <w:p w14:paraId="29C86DE0" w14:textId="77777777" w:rsidR="00002F66" w:rsidRDefault="00002F66" w:rsidP="00002F66">
      <w:r>
        <w:t>Displays total profit from all food sales.</w:t>
      </w:r>
    </w:p>
    <w:p w14:paraId="092BEDBD" w14:textId="77777777" w:rsidR="00002F66" w:rsidRDefault="00002F66" w:rsidP="00002F66"/>
    <w:p w14:paraId="754C2A72" w14:textId="77777777" w:rsidR="00002F66" w:rsidRDefault="00002F66" w:rsidP="00002F66"/>
    <w:p w14:paraId="06055FDD" w14:textId="77777777" w:rsidR="00002F66" w:rsidRDefault="00002F66" w:rsidP="00002F66"/>
    <w:p w14:paraId="58DC5DC5" w14:textId="252E4164" w:rsidR="00002F66" w:rsidRDefault="00002F66" w:rsidP="00002F66">
      <w:r>
        <w:lastRenderedPageBreak/>
        <w:t>---</w:t>
      </w:r>
    </w:p>
    <w:p w14:paraId="190641E2" w14:textId="73757576" w:rsidR="00002F66" w:rsidRPr="00002F66" w:rsidRDefault="00002F66" w:rsidP="00002F66">
      <w:pPr>
        <w:spacing w:after="0"/>
        <w:rPr>
          <w:b/>
        </w:rPr>
      </w:pPr>
      <w:r w:rsidRPr="00002F66">
        <w:rPr>
          <w:b/>
        </w:rPr>
        <w:t xml:space="preserve"> 8. Employee Management Functions</w:t>
      </w:r>
    </w:p>
    <w:p w14:paraId="201A437C" w14:textId="77777777" w:rsidR="00002F66" w:rsidRDefault="00002F66" w:rsidP="00002F66">
      <w:pPr>
        <w:spacing w:after="0"/>
      </w:pPr>
    </w:p>
    <w:p w14:paraId="2A9BB15B" w14:textId="77777777" w:rsidR="00002F66" w:rsidRDefault="00002F66" w:rsidP="00002F66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addEmployee</w:t>
      </w:r>
      <w:proofErr w:type="spellEnd"/>
      <w:r>
        <w:t>()</w:t>
      </w:r>
    </w:p>
    <w:p w14:paraId="31EFCA93" w14:textId="77777777" w:rsidR="00002F66" w:rsidRDefault="00002F66" w:rsidP="00002F66">
      <w:pPr>
        <w:spacing w:after="0"/>
      </w:pPr>
    </w:p>
    <w:p w14:paraId="573B2D10" w14:textId="77777777" w:rsidR="00002F66" w:rsidRDefault="00002F66" w:rsidP="00002F66">
      <w:pPr>
        <w:spacing w:after="0"/>
      </w:pPr>
      <w:r>
        <w:t>Adds a new employee to the list.</w:t>
      </w:r>
    </w:p>
    <w:p w14:paraId="143C997B" w14:textId="77777777" w:rsidR="00002F66" w:rsidRDefault="00002F66" w:rsidP="00002F66">
      <w:pPr>
        <w:spacing w:after="0"/>
      </w:pPr>
    </w:p>
    <w:p w14:paraId="73D8AEEA" w14:textId="77777777" w:rsidR="00002F66" w:rsidRDefault="00002F66" w:rsidP="00002F66">
      <w:pPr>
        <w:spacing w:after="0"/>
      </w:pPr>
    </w:p>
    <w:p w14:paraId="5ABB3FCA" w14:textId="77777777" w:rsidR="00002F66" w:rsidRDefault="00002F66" w:rsidP="00002F66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viewEmployees</w:t>
      </w:r>
      <w:proofErr w:type="spellEnd"/>
      <w:r>
        <w:t>()</w:t>
      </w:r>
    </w:p>
    <w:p w14:paraId="5C8B2117" w14:textId="77777777" w:rsidR="00002F66" w:rsidRDefault="00002F66" w:rsidP="00002F66">
      <w:pPr>
        <w:spacing w:after="0"/>
      </w:pPr>
    </w:p>
    <w:p w14:paraId="60816118" w14:textId="77777777" w:rsidR="00002F66" w:rsidRDefault="00002F66" w:rsidP="00002F66">
      <w:pPr>
        <w:spacing w:after="0"/>
      </w:pPr>
      <w:r>
        <w:t>Displays all employees in tabular form.</w:t>
      </w:r>
    </w:p>
    <w:p w14:paraId="5E76CB94" w14:textId="77777777" w:rsidR="00002F66" w:rsidRDefault="00002F66" w:rsidP="00002F66">
      <w:pPr>
        <w:spacing w:after="0"/>
      </w:pPr>
    </w:p>
    <w:p w14:paraId="0E6CE242" w14:textId="77777777" w:rsidR="00002F66" w:rsidRDefault="00002F66" w:rsidP="00002F66">
      <w:pPr>
        <w:spacing w:after="0"/>
      </w:pPr>
    </w:p>
    <w:p w14:paraId="0230AA43" w14:textId="77777777" w:rsidR="00002F66" w:rsidRDefault="00002F66" w:rsidP="00002F66">
      <w:pPr>
        <w:spacing w:after="0"/>
      </w:pPr>
    </w:p>
    <w:p w14:paraId="20008D3B" w14:textId="77777777" w:rsidR="00002F66" w:rsidRDefault="00002F66" w:rsidP="00002F66">
      <w:pPr>
        <w:spacing w:after="0"/>
      </w:pPr>
      <w:r>
        <w:t>---</w:t>
      </w:r>
    </w:p>
    <w:p w14:paraId="5036CF73" w14:textId="77777777" w:rsidR="00002F66" w:rsidRDefault="00002F66" w:rsidP="00002F66">
      <w:pPr>
        <w:spacing w:after="0"/>
      </w:pPr>
    </w:p>
    <w:p w14:paraId="61C15667" w14:textId="2CD75391" w:rsidR="00002F66" w:rsidRPr="00002F66" w:rsidRDefault="00002F66" w:rsidP="00002F66">
      <w:pPr>
        <w:spacing w:after="0"/>
        <w:rPr>
          <w:b/>
        </w:rPr>
      </w:pPr>
      <w:r w:rsidRPr="00002F66">
        <w:rPr>
          <w:b/>
        </w:rPr>
        <w:t xml:space="preserve">9. Main Menu: </w:t>
      </w:r>
      <w:proofErr w:type="gramStart"/>
      <w:r w:rsidRPr="00002F66">
        <w:rPr>
          <w:b/>
        </w:rPr>
        <w:t>main()</w:t>
      </w:r>
      <w:proofErr w:type="gramEnd"/>
    </w:p>
    <w:p w14:paraId="511C8F46" w14:textId="77777777" w:rsidR="00002F66" w:rsidRDefault="00002F66" w:rsidP="00002F66">
      <w:pPr>
        <w:spacing w:after="0"/>
      </w:pPr>
    </w:p>
    <w:p w14:paraId="4FB152CF" w14:textId="77777777" w:rsidR="00002F66" w:rsidRDefault="00002F66" w:rsidP="00002F66">
      <w:pPr>
        <w:spacing w:after="0"/>
      </w:pPr>
      <w:r>
        <w:t>Purpose: User interaction and choice handling.</w:t>
      </w:r>
    </w:p>
    <w:p w14:paraId="60C2BBFE" w14:textId="77777777" w:rsidR="00002F66" w:rsidRDefault="00002F66" w:rsidP="00002F66">
      <w:pPr>
        <w:spacing w:after="0"/>
      </w:pPr>
    </w:p>
    <w:p w14:paraId="29B2F596" w14:textId="77777777" w:rsidR="00002F66" w:rsidRDefault="00002F66" w:rsidP="00002F66">
      <w:pPr>
        <w:spacing w:after="0"/>
        <w:contextualSpacing/>
      </w:pPr>
      <w:r>
        <w:t>Menu Options:</w:t>
      </w:r>
    </w:p>
    <w:p w14:paraId="51844E10" w14:textId="77777777" w:rsidR="00002F66" w:rsidRDefault="00002F66" w:rsidP="00002F66">
      <w:pPr>
        <w:spacing w:after="0"/>
        <w:contextualSpacing/>
      </w:pPr>
    </w:p>
    <w:p w14:paraId="6191EA97" w14:textId="23BEB669" w:rsidR="00002F66" w:rsidRDefault="00002F66" w:rsidP="00002F66">
      <w:pPr>
        <w:spacing w:after="0"/>
        <w:contextualSpacing/>
      </w:pPr>
      <w:r>
        <w:t>1. View stock</w:t>
      </w:r>
    </w:p>
    <w:p w14:paraId="15609E91" w14:textId="18B99CBD" w:rsidR="00002F66" w:rsidRDefault="00002F66" w:rsidP="00002F66">
      <w:pPr>
        <w:spacing w:after="0"/>
        <w:contextualSpacing/>
      </w:pPr>
      <w:r>
        <w:t>2. Add food</w:t>
      </w:r>
    </w:p>
    <w:p w14:paraId="0F84FD11" w14:textId="420D711F" w:rsidR="00002F66" w:rsidRDefault="00002F66" w:rsidP="00002F66">
      <w:pPr>
        <w:spacing w:after="0"/>
        <w:contextualSpacing/>
      </w:pPr>
      <w:r>
        <w:t>3. Update food</w:t>
      </w:r>
    </w:p>
    <w:p w14:paraId="25BD3AD9" w14:textId="1BAC74E7" w:rsidR="00002F66" w:rsidRDefault="00002F66" w:rsidP="00002F66">
      <w:pPr>
        <w:spacing w:after="0"/>
        <w:contextualSpacing/>
      </w:pPr>
      <w:r>
        <w:t>4. Record sale</w:t>
      </w:r>
    </w:p>
    <w:p w14:paraId="529B5987" w14:textId="2B4F48E6" w:rsidR="00002F66" w:rsidRDefault="00002F66" w:rsidP="00002F66">
      <w:pPr>
        <w:spacing w:after="0"/>
        <w:contextualSpacing/>
      </w:pPr>
      <w:r>
        <w:t>5. Cancel sale</w:t>
      </w:r>
    </w:p>
    <w:p w14:paraId="1836F454" w14:textId="7A806929" w:rsidR="00002F66" w:rsidRDefault="00002F66" w:rsidP="00002F66">
      <w:pPr>
        <w:spacing w:after="0"/>
        <w:contextualSpacing/>
      </w:pPr>
      <w:r>
        <w:t>6. Show profit</w:t>
      </w:r>
    </w:p>
    <w:p w14:paraId="2D1C2145" w14:textId="7D2E7661" w:rsidR="00002F66" w:rsidRDefault="00002F66" w:rsidP="00002F66">
      <w:pPr>
        <w:spacing w:after="0"/>
        <w:contextualSpacing/>
      </w:pPr>
      <w:r>
        <w:t>7. Add employee</w:t>
      </w:r>
    </w:p>
    <w:p w14:paraId="736864BD" w14:textId="371A0B40" w:rsidR="00002F66" w:rsidRDefault="00002F66" w:rsidP="00002F66">
      <w:pPr>
        <w:spacing w:after="0"/>
        <w:contextualSpacing/>
      </w:pPr>
      <w:r>
        <w:t>8. View employees</w:t>
      </w:r>
    </w:p>
    <w:p w14:paraId="2D398139" w14:textId="7CF4127E" w:rsidR="00002F66" w:rsidRDefault="00002F66" w:rsidP="00002F66">
      <w:pPr>
        <w:spacing w:after="0"/>
        <w:contextualSpacing/>
      </w:pPr>
      <w:r>
        <w:t>9. Save and exit</w:t>
      </w:r>
    </w:p>
    <w:p w14:paraId="121F33C3" w14:textId="77777777" w:rsidR="00002F66" w:rsidRDefault="00002F66" w:rsidP="00002F66">
      <w:pPr>
        <w:spacing w:after="0"/>
        <w:contextualSpacing/>
      </w:pPr>
    </w:p>
    <w:p w14:paraId="63503F5A" w14:textId="77777777" w:rsidR="002201D0" w:rsidRDefault="00DB746B">
      <w:pPr>
        <w:pStyle w:val="Heading1"/>
      </w:pPr>
      <w:r>
        <w:t>8. Code Snippets</w:t>
      </w:r>
    </w:p>
    <w:p w14:paraId="189B4633" w14:textId="77777777" w:rsidR="002201D0" w:rsidRDefault="00DB746B">
      <w:pPr>
        <w:pStyle w:val="Heading2"/>
      </w:pPr>
      <w:r>
        <w:t>Inheritance &amp; Polymorphism</w:t>
      </w:r>
    </w:p>
    <w:p w14:paraId="17E0D897" w14:textId="30B1CAA8" w:rsidR="002201D0" w:rsidRDefault="00DB746B">
      <w:pPr>
        <w:pStyle w:val="IntenseQuote"/>
      </w:pPr>
      <w:proofErr w:type="gramStart"/>
      <w:r>
        <w:t>class</w:t>
      </w:r>
      <w:proofErr w:type="gramEnd"/>
      <w:r>
        <w:t xml:space="preserve"> Item {</w:t>
      </w:r>
      <w:r>
        <w:br/>
      </w:r>
      <w:r w:rsidR="003B1964">
        <w:t>Protected</w:t>
      </w:r>
      <w:r>
        <w:t>:</w:t>
      </w:r>
      <w:r>
        <w:br/>
        <w:t xml:space="preserve">    </w:t>
      </w:r>
      <w:proofErr w:type="spellStart"/>
      <w:r>
        <w:t>int</w:t>
      </w:r>
      <w:proofErr w:type="spellEnd"/>
      <w:r>
        <w:t xml:space="preserve"> id;</w:t>
      </w:r>
      <w:r>
        <w:br/>
        <w:t xml:space="preserve">    string name;</w:t>
      </w:r>
      <w:r>
        <w:br/>
        <w:t>"</w:t>
      </w:r>
      <w:r>
        <w:br/>
      </w:r>
      <w:r>
        <w:lastRenderedPageBreak/>
        <w:t xml:space="preserve">     "public:</w:t>
      </w:r>
      <w:r>
        <w:br/>
        <w:t xml:space="preserve">    virtual void input();</w:t>
      </w:r>
      <w:r>
        <w:br/>
        <w:t xml:space="preserve">    virtual void display() const;</w:t>
      </w:r>
      <w:r>
        <w:br/>
        <w:t xml:space="preserve">    virtual ~Item() {}</w:t>
      </w:r>
      <w:r>
        <w:br/>
        <w:t>};</w:t>
      </w:r>
    </w:p>
    <w:p w14:paraId="27E1C5F7" w14:textId="77777777" w:rsidR="002201D0" w:rsidRDefault="00DB746B">
      <w:pPr>
        <w:pStyle w:val="Heading2"/>
      </w:pPr>
      <w:r>
        <w:t>Template Function</w:t>
      </w:r>
    </w:p>
    <w:p w14:paraId="1B74558C" w14:textId="77777777" w:rsidR="002201D0" w:rsidRDefault="00DB746B">
      <w:pPr>
        <w:pStyle w:val="IntenseQuote"/>
      </w:pPr>
      <w:r>
        <w:t>template &lt;typename T&gt;</w:t>
      </w:r>
      <w:r>
        <w:br/>
        <w:t>void displayList(const vector&lt;T&gt;&amp; list)</w:t>
      </w:r>
      <w:r>
        <w:br/>
        <w:t>{</w:t>
      </w:r>
      <w:r>
        <w:br/>
        <w:t>"</w:t>
      </w:r>
      <w:r>
        <w:br/>
        <w:t xml:space="preserve">     "    for (const auto&amp; item : list) {</w:t>
      </w:r>
      <w:r>
        <w:br/>
        <w:t xml:space="preserve">        item.display();</w:t>
      </w:r>
      <w:r>
        <w:br/>
        <w:t xml:space="preserve">    }</w:t>
      </w:r>
      <w:r>
        <w:br/>
        <w:t>}</w:t>
      </w:r>
    </w:p>
    <w:p w14:paraId="590293E8" w14:textId="77777777" w:rsidR="002201D0" w:rsidRDefault="00DB746B">
      <w:pPr>
        <w:pStyle w:val="Heading2"/>
      </w:pPr>
      <w:r>
        <w:t>File Handling</w:t>
      </w:r>
    </w:p>
    <w:p w14:paraId="52F10006" w14:textId="77777777" w:rsidR="002201D0" w:rsidRDefault="00DB746B">
      <w:pPr>
        <w:pStyle w:val="IntenseQuote"/>
      </w:pPr>
      <w:r>
        <w:t>void saveFoods() {</w:t>
      </w:r>
      <w:r>
        <w:br/>
        <w:t xml:space="preserve">    ofstream out("foods.txt");</w:t>
      </w:r>
      <w:r>
        <w:br/>
        <w:t>"</w:t>
      </w:r>
      <w:r>
        <w:br/>
        <w:t xml:space="preserve">     "    for (const auto&amp; f : foods) f.saveToFile(out);</w:t>
      </w:r>
      <w:r>
        <w:br/>
        <w:t>}</w:t>
      </w:r>
    </w:p>
    <w:p w14:paraId="029AD0BB" w14:textId="77777777" w:rsidR="002201D0" w:rsidRDefault="00DB746B">
      <w:pPr>
        <w:pStyle w:val="Heading1"/>
      </w:pPr>
      <w:r>
        <w:t>9. Challenges Faced</w:t>
      </w:r>
    </w:p>
    <w:p w14:paraId="084654A7" w14:textId="77777777" w:rsidR="002201D0" w:rsidRDefault="00DB746B">
      <w:pPr>
        <w:pStyle w:val="ListBullet"/>
      </w:pPr>
      <w:r>
        <w:t>Managing file I/O with mixed delimiter formats (space and '|') required careful parsing.</w:t>
      </w:r>
    </w:p>
    <w:p w14:paraId="0D2A3F6C" w14:textId="77777777" w:rsidR="002201D0" w:rsidRDefault="00DB746B">
      <w:pPr>
        <w:pStyle w:val="ListBullet"/>
      </w:pPr>
      <w:r>
        <w:t>Ensuring consistency in loadFromFile() methods for both Food and Employee.</w:t>
      </w:r>
    </w:p>
    <w:p w14:paraId="28CFD7E9" w14:textId="77777777" w:rsidR="002201D0" w:rsidRDefault="00DB746B">
      <w:pPr>
        <w:pStyle w:val="ListBullet"/>
      </w:pPr>
      <w:r>
        <w:t>Maintaining user-friendly input/output while preserving OOP structure.</w:t>
      </w:r>
    </w:p>
    <w:p w14:paraId="489ACD61" w14:textId="77777777" w:rsidR="002201D0" w:rsidRDefault="00DB746B">
      <w:pPr>
        <w:pStyle w:val="Heading1"/>
      </w:pPr>
      <w:r>
        <w:t>10. Conclusion</w:t>
      </w:r>
    </w:p>
    <w:p w14:paraId="75C5DCF9" w14:textId="77777777" w:rsidR="002201D0" w:rsidRDefault="00DB746B">
      <w:r>
        <w:t>The project effectively demonstrates real-world application of OOP principles in C++. It provides an extendable and modular structure for managing inventory and employee records, with user interaction via a command-line interface and data persistence through files.</w:t>
      </w:r>
    </w:p>
    <w:p w14:paraId="42BB3B63" w14:textId="77777777" w:rsidR="002201D0" w:rsidRDefault="00DB746B">
      <w:pPr>
        <w:pStyle w:val="Heading1"/>
      </w:pPr>
      <w:r>
        <w:t>11. References</w:t>
      </w:r>
    </w:p>
    <w:p w14:paraId="330FAA2B" w14:textId="4654FB73" w:rsidR="002201D0" w:rsidRDefault="00DB746B" w:rsidP="00DB746B">
      <w:pPr>
        <w:pStyle w:val="ListBullet"/>
      </w:pPr>
      <w:r w:rsidRPr="00DB746B">
        <w:t>https://www.scribd.com/document/312090200/Fast-Food-Management-System</w:t>
      </w:r>
    </w:p>
    <w:p w14:paraId="7AFFF33B" w14:textId="77777777" w:rsidR="002201D0" w:rsidRDefault="00DB746B">
      <w:pPr>
        <w:pStyle w:val="ListBullet"/>
      </w:pPr>
      <w:r>
        <w:t>Classroom lectures and notes</w:t>
      </w:r>
    </w:p>
    <w:sectPr w:rsidR="002201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A0E79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2F66"/>
    <w:rsid w:val="00034616"/>
    <w:rsid w:val="0006063C"/>
    <w:rsid w:val="0015074B"/>
    <w:rsid w:val="002201D0"/>
    <w:rsid w:val="0029639D"/>
    <w:rsid w:val="00326F90"/>
    <w:rsid w:val="003B1964"/>
    <w:rsid w:val="00A047AC"/>
    <w:rsid w:val="00A42616"/>
    <w:rsid w:val="00AA1D8D"/>
    <w:rsid w:val="00B47730"/>
    <w:rsid w:val="00CB0664"/>
    <w:rsid w:val="00DB74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E07EF"/>
  <w14:defaultImageDpi w14:val="300"/>
  <w15:docId w15:val="{6F43EF0C-0974-4C34-BD9F-879440C6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E19D09-99C3-4974-838C-2FA2F3D0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702</Words>
  <Characters>4381</Characters>
  <Application>Microsoft Office Word</Application>
  <DocSecurity>0</DocSecurity>
  <Lines>199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2025-06-03T13:13:00Z</dcterms:created>
  <dcterms:modified xsi:type="dcterms:W3CDTF">2025-06-03T13:13:00Z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72c59ea5-c8bd-4aea-b8f4-cb4d2d68426e</vt:lpwstr>
  </property>
</Properties>
</file>